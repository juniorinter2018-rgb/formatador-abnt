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Parabéns! Este é o seu primeiro documento gerado com as margens ABNT corretas.</w:t>
      </w:r>
    </w:p>
    <w:sectPr w:rsidR="00FC693F" w:rsidRPr="0006063C" w:rsidSect="0003461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